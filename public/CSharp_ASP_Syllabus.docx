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F82" w:rsidRDefault="000E2E35" w:rsidP="000E2E35">
      <w:pPr>
        <w:pStyle w:val="1"/>
        <w:jc w:val="center"/>
      </w:pPr>
      <w:r>
        <w:t>C# &amp; ASP.NET Teaching Syllabus</w:t>
      </w:r>
    </w:p>
    <w:p w:rsidR="00914F82" w:rsidRDefault="000E2E35" w:rsidP="000E2E35">
      <w:pPr>
        <w:jc w:val="center"/>
      </w:pPr>
      <w:r>
        <w:t>Duration: 12 Weeks | 3 Lectures per Week | Each Lecture = 2 Hours</w:t>
      </w:r>
    </w:p>
    <w:p w:rsidR="000E2E35" w:rsidRDefault="000E2E35" w:rsidP="000E2E35">
      <w:pPr>
        <w:jc w:val="center"/>
      </w:pPr>
    </w:p>
    <w:p w:rsidR="00914F82" w:rsidRDefault="000E2E35">
      <w:pPr>
        <w:pStyle w:val="21"/>
      </w:pPr>
      <w:r>
        <w:t>Month 1 – C# Fundamentals</w:t>
      </w:r>
    </w:p>
    <w:p w:rsidR="000E2E35" w:rsidRPr="000E2E35" w:rsidRDefault="000E2E35" w:rsidP="000E2E35"/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14F82" w:rsidTr="000E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14F82" w:rsidRDefault="000E2E35">
            <w:r>
              <w:t>Week</w:t>
            </w:r>
          </w:p>
        </w:tc>
        <w:tc>
          <w:tcPr>
            <w:tcW w:w="2160" w:type="dxa"/>
          </w:tcPr>
          <w:p w:rsidR="00914F82" w:rsidRDefault="000E2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Day(1)</w:t>
            </w:r>
          </w:p>
        </w:tc>
        <w:tc>
          <w:tcPr>
            <w:tcW w:w="2160" w:type="dxa"/>
          </w:tcPr>
          <w:p w:rsidR="00914F82" w:rsidRDefault="000E2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Day(2)</w:t>
            </w:r>
          </w:p>
        </w:tc>
        <w:tc>
          <w:tcPr>
            <w:tcW w:w="2160" w:type="dxa"/>
          </w:tcPr>
          <w:p w:rsidR="00914F82" w:rsidRDefault="000E2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Day(3)</w:t>
            </w:r>
          </w:p>
        </w:tc>
      </w:tr>
      <w:tr w:rsidR="00914F82" w:rsidTr="000E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14F82" w:rsidRDefault="000E2E35">
            <w:r>
              <w:t>Week(1)</w:t>
            </w:r>
          </w:p>
        </w:tc>
        <w:tc>
          <w:tcPr>
            <w:tcW w:w="2160" w:type="dxa"/>
          </w:tcPr>
          <w:p w:rsidR="00914F82" w:rsidRDefault="000E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 to .NET &amp; C# Basics (variables, data types)</w:t>
            </w:r>
          </w:p>
        </w:tc>
        <w:tc>
          <w:tcPr>
            <w:tcW w:w="2160" w:type="dxa"/>
          </w:tcPr>
          <w:p w:rsidR="00914F82" w:rsidRDefault="000E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Structures (if, switch, loops)</w:t>
            </w:r>
          </w:p>
        </w:tc>
        <w:tc>
          <w:tcPr>
            <w:tcW w:w="2160" w:type="dxa"/>
          </w:tcPr>
          <w:p w:rsidR="00914F82" w:rsidRDefault="000E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Workshop: Console Applications</w:t>
            </w:r>
          </w:p>
        </w:tc>
      </w:tr>
      <w:tr w:rsidR="00914F82" w:rsidTr="000E2E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14F82" w:rsidRDefault="000E2E35">
            <w:r>
              <w:t>Week(2)</w:t>
            </w:r>
          </w:p>
        </w:tc>
        <w:tc>
          <w:tcPr>
            <w:tcW w:w="2160" w:type="dxa"/>
          </w:tcPr>
          <w:p w:rsidR="00914F82" w:rsidRDefault="000E2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Methods &amp; Parameters</w:t>
            </w:r>
          </w:p>
        </w:tc>
        <w:tc>
          <w:tcPr>
            <w:tcW w:w="2160" w:type="dxa"/>
          </w:tcPr>
          <w:p w:rsidR="00914F82" w:rsidRDefault="000E2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Arrays &amp; Strings</w:t>
            </w:r>
          </w:p>
        </w:tc>
        <w:tc>
          <w:tcPr>
            <w:tcW w:w="2160" w:type="dxa"/>
          </w:tcPr>
          <w:p w:rsidR="00914F82" w:rsidRDefault="000E2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Workshop: Problem Solving with C#</w:t>
            </w:r>
          </w:p>
        </w:tc>
      </w:tr>
      <w:tr w:rsidR="00914F82" w:rsidTr="000E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14F82" w:rsidRDefault="000E2E35">
            <w:r>
              <w:t>Week(3)</w:t>
            </w:r>
          </w:p>
        </w:tc>
        <w:tc>
          <w:tcPr>
            <w:tcW w:w="2160" w:type="dxa"/>
          </w:tcPr>
          <w:p w:rsidR="00914F82" w:rsidRDefault="000E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OOP Concepts – Classes &amp; Objects</w:t>
            </w:r>
          </w:p>
        </w:tc>
        <w:tc>
          <w:tcPr>
            <w:tcW w:w="2160" w:type="dxa"/>
          </w:tcPr>
          <w:p w:rsidR="00914F82" w:rsidRDefault="000E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Encapsulation &amp; Inheritance</w:t>
            </w:r>
          </w:p>
        </w:tc>
        <w:tc>
          <w:tcPr>
            <w:tcW w:w="2160" w:type="dxa"/>
          </w:tcPr>
          <w:p w:rsidR="00914F82" w:rsidRDefault="000E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Workshop: OOP Mini Project</w:t>
            </w:r>
          </w:p>
        </w:tc>
      </w:tr>
      <w:tr w:rsidR="00914F82" w:rsidTr="000E2E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14F82" w:rsidRDefault="000E2E35">
            <w:r>
              <w:t>Week(4)</w:t>
            </w:r>
          </w:p>
        </w:tc>
        <w:tc>
          <w:tcPr>
            <w:tcW w:w="2160" w:type="dxa"/>
          </w:tcPr>
          <w:p w:rsidR="00914F82" w:rsidRDefault="000E2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Polymorphism &amp; Interfaces</w:t>
            </w:r>
          </w:p>
        </w:tc>
        <w:tc>
          <w:tcPr>
            <w:tcW w:w="2160" w:type="dxa"/>
          </w:tcPr>
          <w:p w:rsidR="00914F82" w:rsidRDefault="000E2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Exception </w:t>
            </w:r>
            <w:r>
              <w:t>Handling</w:t>
            </w:r>
          </w:p>
        </w:tc>
        <w:tc>
          <w:tcPr>
            <w:tcW w:w="2160" w:type="dxa"/>
          </w:tcPr>
          <w:p w:rsidR="00914F82" w:rsidRDefault="000E2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Workshop: Error Handling Scenarios</w:t>
            </w:r>
          </w:p>
        </w:tc>
      </w:tr>
    </w:tbl>
    <w:p w:rsidR="00914F82" w:rsidRDefault="00914F82"/>
    <w:p w:rsidR="00914F82" w:rsidRDefault="000E2E35">
      <w:pPr>
        <w:pStyle w:val="21"/>
      </w:pPr>
      <w:r>
        <w:t>Month 2 – Database &amp; ASP.NET Basics</w:t>
      </w:r>
    </w:p>
    <w:p w:rsidR="000E2E35" w:rsidRPr="000E2E35" w:rsidRDefault="000E2E35" w:rsidP="000E2E35"/>
    <w:tbl>
      <w:tblPr>
        <w:tblStyle w:val="afd"/>
        <w:tblW w:w="9234" w:type="dxa"/>
        <w:tblInd w:w="-318" w:type="dxa"/>
        <w:tblLook w:val="04A0" w:firstRow="1" w:lastRow="0" w:firstColumn="1" w:lastColumn="0" w:noHBand="0" w:noVBand="1"/>
      </w:tblPr>
      <w:tblGrid>
        <w:gridCol w:w="9234"/>
      </w:tblGrid>
      <w:tr w:rsidR="000E2E35" w:rsidRPr="000E2E35" w:rsidTr="000E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4" w:type="dxa"/>
          </w:tcPr>
          <w:tbl>
            <w:tblPr>
              <w:tblStyle w:val="-21"/>
              <w:tblpPr w:leftFromText="180" w:rightFromText="180" w:horzAnchor="margin" w:tblpXSpec="center" w:tblpY="37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49"/>
              <w:gridCol w:w="2049"/>
              <w:gridCol w:w="2049"/>
              <w:gridCol w:w="2049"/>
            </w:tblGrid>
            <w:tr w:rsidR="000E2E35" w:rsidRPr="000E2E35" w:rsidTr="000E2E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9" w:type="dxa"/>
                </w:tcPr>
                <w:p w:rsidR="000E2E35" w:rsidRPr="000E2E35" w:rsidRDefault="000E2E35" w:rsidP="003A0B47">
                  <w:r w:rsidRPr="000E2E35">
                    <w:t>Week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0E2E35">
                    <w:t>Day(1)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0E2E35">
                    <w:t>Day(2)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0E2E35">
                    <w:t>Day(3)</w:t>
                  </w:r>
                </w:p>
              </w:tc>
            </w:tr>
            <w:tr w:rsidR="000E2E35" w:rsidRPr="000E2E35" w:rsidTr="000E2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9" w:type="dxa"/>
                </w:tcPr>
                <w:p w:rsidR="000E2E35" w:rsidRPr="000E2E35" w:rsidRDefault="000E2E35" w:rsidP="003A0B47">
                  <w:r w:rsidRPr="000E2E35">
                    <w:t>Week(5)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E2E35">
                    <w:t>Introduction to SQL Server &amp; ADO.NET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E2E35">
                    <w:t>CRUD Operations with Database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E2E35">
                    <w:t>Workshop: Student Management DB</w:t>
                  </w:r>
                </w:p>
              </w:tc>
            </w:tr>
            <w:tr w:rsidR="000E2E35" w:rsidRPr="000E2E35" w:rsidTr="000E2E3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2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9" w:type="dxa"/>
                </w:tcPr>
                <w:p w:rsidR="000E2E35" w:rsidRPr="000E2E35" w:rsidRDefault="000E2E35" w:rsidP="003A0B47">
                  <w:r w:rsidRPr="000E2E35">
                    <w:t>Week(6)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0E2E35">
                    <w:t>Introduction to ASP.NET Framework &amp; Web Forms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0E2E35">
                    <w:t>Page Life Cycle &amp; Controls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0E2E35">
                    <w:t>Workshop: Login Page</w:t>
                  </w:r>
                </w:p>
              </w:tc>
            </w:tr>
            <w:tr w:rsidR="000E2E35" w:rsidRPr="000E2E35" w:rsidTr="000E2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9" w:type="dxa"/>
                </w:tcPr>
                <w:p w:rsidR="000E2E35" w:rsidRPr="000E2E35" w:rsidRDefault="000E2E35" w:rsidP="003A0B47">
                  <w:r w:rsidRPr="000E2E35">
                    <w:t>Week(7)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E2E35">
                    <w:t>State Management (ViewState, Session, Cookies)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E2E35">
                    <w:t>Master Pages &amp; User Controls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E2E35">
                    <w:t>Workshop: Web Forms Application</w:t>
                  </w:r>
                </w:p>
              </w:tc>
            </w:tr>
            <w:tr w:rsidR="000E2E35" w:rsidRPr="000E2E35" w:rsidTr="000E2E3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92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49" w:type="dxa"/>
                </w:tcPr>
                <w:p w:rsidR="000E2E35" w:rsidRPr="000E2E35" w:rsidRDefault="000E2E35" w:rsidP="003A0B47">
                  <w:r w:rsidRPr="000E2E35">
                    <w:t>Week(8)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0E2E35">
                    <w:t>Introduction to ASP.NET MVC Architecture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0E2E35">
                    <w:t>Controllers &amp; Views</w:t>
                  </w:r>
                </w:p>
              </w:tc>
              <w:tc>
                <w:tcPr>
                  <w:tcW w:w="2049" w:type="dxa"/>
                </w:tcPr>
                <w:p w:rsidR="000E2E35" w:rsidRPr="000E2E35" w:rsidRDefault="000E2E35" w:rsidP="003A0B4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 w:rsidRPr="000E2E35">
                    <w:t>Workshop: Task Manager App (MVC)</w:t>
                  </w:r>
                </w:p>
              </w:tc>
            </w:tr>
          </w:tbl>
          <w:p w:rsidR="000E2E35" w:rsidRPr="000E2E35" w:rsidRDefault="000E2E35"/>
        </w:tc>
      </w:tr>
    </w:tbl>
    <w:p w:rsidR="000E2E35" w:rsidRDefault="000E2E35">
      <w:pPr>
        <w:pStyle w:val="21"/>
      </w:pPr>
    </w:p>
    <w:p w:rsidR="00914F82" w:rsidRDefault="000E2E35" w:rsidP="000E2E35">
      <w:pPr>
        <w:pStyle w:val="21"/>
        <w:numPr>
          <w:ilvl w:val="0"/>
          <w:numId w:val="11"/>
        </w:numPr>
      </w:pPr>
      <w:r>
        <w:t>Month 3 – ASP.NET MVC Advanced &amp; Final Project</w:t>
      </w:r>
    </w:p>
    <w:p w:rsidR="000E2E35" w:rsidRPr="000E2E35" w:rsidRDefault="000E2E35" w:rsidP="000E2E35"/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14F82" w:rsidTr="000E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14F82" w:rsidRDefault="000E2E35">
            <w:r>
              <w:t>Week</w:t>
            </w:r>
          </w:p>
        </w:tc>
        <w:tc>
          <w:tcPr>
            <w:tcW w:w="2160" w:type="dxa"/>
          </w:tcPr>
          <w:p w:rsidR="00914F82" w:rsidRDefault="000E2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Day(1)</w:t>
            </w:r>
          </w:p>
        </w:tc>
        <w:tc>
          <w:tcPr>
            <w:tcW w:w="2160" w:type="dxa"/>
          </w:tcPr>
          <w:p w:rsidR="00914F82" w:rsidRDefault="000E2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Day(2)</w:t>
            </w:r>
          </w:p>
        </w:tc>
        <w:tc>
          <w:tcPr>
            <w:tcW w:w="2160" w:type="dxa"/>
          </w:tcPr>
          <w:p w:rsidR="00914F82" w:rsidRDefault="000E2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Day(3)</w:t>
            </w:r>
          </w:p>
        </w:tc>
      </w:tr>
      <w:tr w:rsidR="00914F82" w:rsidTr="000E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14F82" w:rsidRDefault="000E2E35">
            <w:r>
              <w:t>Week(9)</w:t>
            </w:r>
          </w:p>
        </w:tc>
        <w:tc>
          <w:tcPr>
            <w:tcW w:w="2160" w:type="dxa"/>
          </w:tcPr>
          <w:p w:rsidR="00914F82" w:rsidRDefault="000E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Models &amp; Data Binding</w:t>
            </w:r>
          </w:p>
        </w:tc>
        <w:tc>
          <w:tcPr>
            <w:tcW w:w="2160" w:type="dxa"/>
          </w:tcPr>
          <w:p w:rsidR="00914F82" w:rsidRDefault="000E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Entity Framework Basics</w:t>
            </w:r>
          </w:p>
        </w:tc>
        <w:tc>
          <w:tcPr>
            <w:tcW w:w="2160" w:type="dxa"/>
          </w:tcPr>
          <w:p w:rsidR="00914F82" w:rsidRDefault="000E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Workshop: CRUD with MVC</w:t>
            </w:r>
          </w:p>
        </w:tc>
      </w:tr>
      <w:tr w:rsidR="00914F82" w:rsidTr="000E2E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14F82" w:rsidRDefault="000E2E35">
            <w:r>
              <w:t>Week(10)</w:t>
            </w:r>
          </w:p>
        </w:tc>
        <w:tc>
          <w:tcPr>
            <w:tcW w:w="2160" w:type="dxa"/>
          </w:tcPr>
          <w:p w:rsidR="00914F82" w:rsidRDefault="000E2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Authentication &amp; Authorization</w:t>
            </w:r>
          </w:p>
        </w:tc>
        <w:tc>
          <w:tcPr>
            <w:tcW w:w="2160" w:type="dxa"/>
          </w:tcPr>
          <w:p w:rsidR="00914F82" w:rsidRDefault="000E2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Identity Framework &amp; Roles</w:t>
            </w:r>
          </w:p>
        </w:tc>
        <w:tc>
          <w:tcPr>
            <w:tcW w:w="2160" w:type="dxa"/>
          </w:tcPr>
          <w:p w:rsidR="00914F82" w:rsidRDefault="000E2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Workshop: Secure Login System</w:t>
            </w:r>
          </w:p>
        </w:tc>
      </w:tr>
      <w:tr w:rsidR="00914F82" w:rsidTr="000E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14F82" w:rsidRDefault="000E2E35">
            <w:r>
              <w:t>Week(11)</w:t>
            </w:r>
          </w:p>
        </w:tc>
        <w:tc>
          <w:tcPr>
            <w:tcW w:w="2160" w:type="dxa"/>
          </w:tcPr>
          <w:p w:rsidR="00914F82" w:rsidRDefault="000E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Routing &amp; Navigation in MVC</w:t>
            </w:r>
          </w:p>
        </w:tc>
        <w:tc>
          <w:tcPr>
            <w:tcW w:w="2160" w:type="dxa"/>
          </w:tcPr>
          <w:p w:rsidR="00914F82" w:rsidRDefault="000E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Razor Syntax &amp; Validation</w:t>
            </w:r>
          </w:p>
        </w:tc>
        <w:tc>
          <w:tcPr>
            <w:tcW w:w="2160" w:type="dxa"/>
          </w:tcPr>
          <w:p w:rsidR="00914F82" w:rsidRDefault="000E2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Workshop: E-Commerce Mini Project</w:t>
            </w:r>
          </w:p>
        </w:tc>
      </w:tr>
      <w:tr w:rsidR="00914F82" w:rsidTr="000E2E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914F82" w:rsidRDefault="000E2E35">
            <w:r>
              <w:t>Week(12)</w:t>
            </w:r>
          </w:p>
        </w:tc>
        <w:tc>
          <w:tcPr>
            <w:tcW w:w="2160" w:type="dxa"/>
          </w:tcPr>
          <w:p w:rsidR="00914F82" w:rsidRDefault="000E2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Development (Final Project)</w:t>
            </w:r>
          </w:p>
        </w:tc>
        <w:tc>
          <w:tcPr>
            <w:tcW w:w="2160" w:type="dxa"/>
          </w:tcPr>
          <w:p w:rsidR="00914F82" w:rsidRDefault="000E2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Work</w:t>
            </w:r>
          </w:p>
        </w:tc>
        <w:tc>
          <w:tcPr>
            <w:tcW w:w="2160" w:type="dxa"/>
          </w:tcPr>
          <w:p w:rsidR="00914F82" w:rsidRDefault="000E2E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Presentation &amp; Evaluation</w:t>
            </w:r>
          </w:p>
        </w:tc>
      </w:tr>
    </w:tbl>
    <w:p w:rsidR="00914F82" w:rsidRDefault="00914F82" w:rsidP="000E2E35">
      <w:bookmarkStart w:id="0" w:name="_GoBack"/>
      <w:bookmarkEnd w:id="0"/>
    </w:p>
    <w:sectPr w:rsidR="00914F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99E7373"/>
    <w:multiLevelType w:val="hybridMultilevel"/>
    <w:tmpl w:val="C79083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A155C43"/>
    <w:multiLevelType w:val="hybridMultilevel"/>
    <w:tmpl w:val="9BF2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2E35"/>
    <w:rsid w:val="0015074B"/>
    <w:rsid w:val="0029639D"/>
    <w:rsid w:val="00326F90"/>
    <w:rsid w:val="00914F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BB8EF4-6AE7-4E71-A4FD-616A972F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asoo</cp:lastModifiedBy>
  <cp:revision>2</cp:revision>
  <dcterms:created xsi:type="dcterms:W3CDTF">2013-12-23T23:15:00Z</dcterms:created>
  <dcterms:modified xsi:type="dcterms:W3CDTF">2025-09-18T16:50:00Z</dcterms:modified>
  <cp:category/>
</cp:coreProperties>
</file>